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Workplace Harassment Incident Report</w:t>
      </w:r>
    </w:p>
    <w:p>
      <w:pPr>
        <w:pStyle w:val="Heading2"/>
      </w:pPr>
      <w:r>
        <w:t>Generated Narrative</w:t>
      </w:r>
    </w:p>
    <w:p>
      <w:r>
        <w:t>Okay, here is a formal harassment incident report based on the provided evidence, ready for submission to HR or a PoSH committee. Because the user did not provide her name, the report will be submitted anonymously.</w:t>
      </w:r>
    </w:p>
    <w:p>
      <w:r/>
      <w:r>
        <w:rPr>
          <w:b/>
        </w:rPr>
        <w:t>Incident Report</w:t>
      </w:r>
      <w:r/>
    </w:p>
    <w:p>
      <w:r/>
      <w:r>
        <w:rPr>
          <w:b/>
        </w:rPr>
        <w:t>Date:</w:t>
      </w:r>
      <w:r>
        <w:t xml:space="preserve"> August 05, 2025</w:t>
      </w:r>
    </w:p>
    <w:p>
      <w:r/>
      <w:r>
        <w:rPr>
          <w:b/>
        </w:rPr>
        <w:t>Subject:</w:t>
      </w:r>
      <w:r>
        <w:t xml:space="preserve"> Report of Harassment and Threat</w:t>
      </w:r>
    </w:p>
    <w:p>
      <w:r/>
      <w:r>
        <w:rPr>
          <w:b/>
        </w:rPr>
        <w:t>Reporting Party:</w:t>
      </w:r>
      <w:r>
        <w:t xml:space="preserve"> Anonymous</w:t>
      </w:r>
    </w:p>
    <w:p>
      <w:r/>
      <w:r>
        <w:rPr>
          <w:b/>
        </w:rPr>
        <w:t>Date of Incident:</w:t>
      </w:r>
      <w:r>
        <w:t xml:space="preserve"> August 05, 2025</w:t>
      </w:r>
    </w:p>
    <w:p>
      <w:r/>
      <w:r>
        <w:rPr>
          <w:b/>
        </w:rPr>
        <w:t>Time of Incident:</w:t>
      </w:r>
      <w:r>
        <w:t xml:space="preserve"> Approximately 10:00 AM</w:t>
      </w:r>
    </w:p>
    <w:p>
      <w:r/>
      <w:r>
        <w:rPr>
          <w:b/>
        </w:rPr>
        <w:t>Location of Incident:</w:t>
      </w:r>
      <w:r>
        <w:t xml:space="preserve"> HR Cubicle</w:t>
      </w:r>
    </w:p>
    <w:p>
      <w:r/>
      <w:r>
        <w:rPr>
          <w:b/>
        </w:rPr>
        <w:t>Description of Incident:</w:t>
      </w:r>
      <w:r/>
    </w:p>
    <w:p>
      <w:r>
        <w:t>This report concerns an incident of harassment and threat that occurred on August 05, 2025, at approximately 10:00 AM in the HR cubicle. I am deeply disturbed and fearful due to the nature of this incident.</w:t>
      </w:r>
    </w:p>
    <w:p>
      <w:r/>
      <w:r>
        <w:rPr>
          <w:b/>
        </w:rPr>
        <w:t>Details:</w:t>
      </w:r>
      <w:r/>
    </w:p>
    <w:p>
      <w:r>
        <w:t>On the above-mentioned date and time, I was subjected to a direct verbal threat within the HR cubicle. Furthermore, I have received threatening messages via electronic communication.</w:t>
      </w:r>
    </w:p>
    <w:p>
      <w:r>
        <w:t xml:space="preserve">*   </w:t>
      </w:r>
      <w:r>
        <w:rPr>
          <w:b/>
        </w:rPr>
        <w:t>Verbal Threat (Audio Transcript):</w:t>
      </w:r>
      <w:r>
        <w:t xml:space="preserve"> I was confronted and subjected to the following statement: "finally here don't you that try to run away or tell anyone you are mine you are finally mine only mine".</w:t>
      </w:r>
    </w:p>
    <w:p>
      <w:r>
        <w:t xml:space="preserve">*   </w:t>
      </w:r>
      <w:r>
        <w:rPr>
          <w:b/>
        </w:rPr>
        <w:t>Electronic Communication (Screenshot Text):</w:t>
      </w:r>
      <w:r>
        <w:t xml:space="preserve"> I received a series of messages, which I believe are intended to intimidate and threaten me. The content of these messages included the following:</w:t>
      </w:r>
    </w:p>
    <w:p>
      <w:r>
        <w:t>*   Claims of familiarity and attempts to re-establish contact.</w:t>
      </w:r>
    </w:p>
    <w:p>
      <w:r>
        <w:t>*   Explicit warnings against filing a complaint. Specifically, "don't you dare complain against me" and "I dare you."</w:t>
      </w:r>
    </w:p>
    <w:p>
      <w:r>
        <w:t>*   Disclosure of my personal address: "I have your address...I know you live in Kandivalli, Nisarg Appartment, room number 401."</w:t>
      </w:r>
    </w:p>
    <w:p>
      <w:r>
        <w:t>*   A threat of physical presence at my residence: "I will come over...I will bring Hrishikesh with me."</w:t>
      </w:r>
    </w:p>
    <w:p>
      <w:r>
        <w:t>*   A general threat of potential harm: "and you don't know what all things can happen to you."</w:t>
      </w:r>
    </w:p>
    <w:p>
      <w:r>
        <w:t>*   Demands for compliance: "so do as I say."</w:t>
      </w:r>
    </w:p>
    <w:p>
      <w:r>
        <w:t>*   A deadline for compliance: "you have time till 11 today...be on time."</w:t>
      </w:r>
    </w:p>
    <w:p>
      <w:r>
        <w:t>*   A demand to meet at a specific location: "meet me in the smoke room."</w:t>
      </w:r>
    </w:p>
    <w:p>
      <w:r/>
      <w:r>
        <w:rPr>
          <w:b/>
        </w:rPr>
        <w:t>Impact:</w:t>
      </w:r>
      <w:r/>
    </w:p>
    <w:p>
      <w:r>
        <w:t>I feel extremely threatened, intimidated, and unsafe as a result of these actions. I fear for my personal safety and well-being, both within the workplace and at my home. This incident has caused me significant emotional distress and anxiety.</w:t>
      </w:r>
    </w:p>
    <w:p>
      <w:r/>
      <w:r>
        <w:rPr>
          <w:b/>
        </w:rPr>
        <w:t>Evidence:</w:t>
      </w:r>
      <w:r/>
    </w:p>
    <w:p>
      <w:r>
        <w:t>The following evidence is being submitted in support of this report:</w:t>
      </w:r>
    </w:p>
    <w:p>
      <w:r>
        <w:t>1.  Audio transcript of the verbal threat made in the HR cubicle.</w:t>
      </w:r>
    </w:p>
    <w:p>
      <w:r>
        <w:t>2.  Screenshot of the threatening text messages received.</w:t>
      </w:r>
    </w:p>
    <w:p>
      <w:r>
        <w:t>3.  Additional Notes detailing the incident date, time and location.</w:t>
      </w:r>
    </w:p>
    <w:p>
      <w:r/>
      <w:r>
        <w:rPr>
          <w:b/>
        </w:rPr>
        <w:t>Request:</w:t>
      </w:r>
      <w:r/>
    </w:p>
    <w:p>
      <w:r>
        <w:t>I request an immediate and thorough investigation into this matter. I ask that appropriate action be taken to ensure my safety and to prevent any further harassment or threats. I would also appreciate being informed of the steps that will be taken to address this situation. I request that my identity be protected to the fullest extent possible.</w:t>
      </w:r>
    </w:p>
    <w:p>
      <w:r/>
      <w:r>
        <w:rPr>
          <w:b/>
        </w:rPr>
        <w:t>Contact Information:</w:t>
      </w:r>
      <w:r/>
    </w:p>
    <w:p>
      <w:r>
        <w:t>As I am submitting this report anonymously, please communicate through [Specify a preferred method of anonymous communication, e.g., a secure email address or a trusted third party within the company].</w:t>
      </w:r>
    </w:p>
    <w:p>
      <w:r>
        <w:t>Thank you for your prompt attention to this serious matter.</w:t>
      </w:r>
    </w:p>
    <w:p>
      <w:pPr>
        <w:pStyle w:val="Heading2"/>
      </w:pPr>
      <w:r>
        <w:t>Attached Screenshot</w:t>
      </w:r>
    </w:p>
    <w:p>
      <w:r>
        <w:drawing>
          <wp:inline xmlns:a="http://schemas.openxmlformats.org/drawingml/2006/main" xmlns:pic="http://schemas.openxmlformats.org/drawingml/2006/picture">
            <wp:extent cx="5029200" cy="1117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p0yzed1z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7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Attached Audio Evidence</w:t>
      </w:r>
    </w:p>
    <w:p>
      <w:r>
        <w:t>[Audio File Attached Separately: test3.wav]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